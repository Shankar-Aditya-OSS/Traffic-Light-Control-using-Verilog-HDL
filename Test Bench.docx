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Test Bench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`timescale 1ns / 1ps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//////////////////////////////////////////////////////////////////////////////////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Company: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Engineer: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Create Date: 28.09.2021 21:30:52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Design Name: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Module Name: traffic_light_tb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Project Name: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Target Devices: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Tool Versions: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Description: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Dependencies: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Revision: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Revision 0.01 - File Created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 Additional Comments: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//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//////////////////////////////////////////////////////////////////////////////////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`define clk_period 1000000000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module traffic_light_tb();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clk;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 rst;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wire [2:0] light_A;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wire [2:0] light_B;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traffic_light TRAFFIC_LIGHT(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.clk(clk),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.rst(rst),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.light_A(light_A),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.light_B(light_B)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initial clk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always #(`clk_period/2) clk = ~clk;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initial begin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#`clk_period;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rst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#`clk_period;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rst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#(`clk_period * 200);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$stop;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end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endmodule</w:t>
      </w:r>
    </w:p>
    <w:p>
      <w:bookmarkStart w:id="0" w:name="_GoBack"/>
      <w:bookmarkEnd w:id="0"/>
    </w:p>
    <w:sectPr>
      <w:pgSz w:w="12240" w:h="15840"/>
      <w:pgMar w:top="567" w:right="567" w:bottom="567" w:left="850" w:header="723" w:footer="10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260B5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E260B5"/>
    <w:rsid w:val="5F04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2021-09-28T16:20:00Z</dcterms:created>
  <dc:creator>ADITYA PERUGU</dc:creator>
  <cp:lastModifiedBy>Aditya</cp:lastModifiedBy>
  <dcterms:modified xsi:type="dcterms:W3CDTF">2021-09-28T16:20:29Z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E20E303E8CC94176A3277F4CB6B0EF2E</vt:lpwstr>
  </property>
</Properties>
</file>