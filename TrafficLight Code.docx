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:</w:t>
      </w:r>
    </w:p>
    <w:p>
      <w:pPr>
        <w:rPr>
          <w:rFonts w:hint="default"/>
        </w:rPr>
      </w:pPr>
      <w:r>
        <w:rPr>
          <w:rFonts w:hint="default"/>
        </w:rPr>
        <w:t>`timescale 1ns / 1ps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// Company: </w:t>
      </w:r>
    </w:p>
    <w:p>
      <w:pPr>
        <w:rPr>
          <w:rFonts w:hint="default"/>
        </w:rPr>
      </w:pPr>
      <w:r>
        <w:rPr>
          <w:rFonts w:hint="default"/>
        </w:rPr>
        <w:t xml:space="preserve">// Engineer: </w:t>
      </w:r>
    </w:p>
    <w:p>
      <w:pPr>
        <w:rPr>
          <w:rFonts w:hint="default"/>
        </w:rPr>
      </w:pPr>
      <w:r>
        <w:rPr>
          <w:rFonts w:hint="default"/>
        </w:rPr>
        <w:t xml:space="preserve">// </w:t>
      </w:r>
    </w:p>
    <w:p>
      <w:pPr>
        <w:rPr>
          <w:rFonts w:hint="default"/>
        </w:rPr>
      </w:pPr>
      <w:r>
        <w:rPr>
          <w:rFonts w:hint="default"/>
        </w:rPr>
        <w:t>// Create Date: 28.09.2021 20:54:46</w:t>
      </w:r>
    </w:p>
    <w:p>
      <w:pPr>
        <w:rPr>
          <w:rFonts w:hint="default"/>
        </w:rPr>
      </w:pPr>
      <w:r>
        <w:rPr>
          <w:rFonts w:hint="default"/>
        </w:rPr>
        <w:t xml:space="preserve">// Design Name: </w:t>
      </w:r>
    </w:p>
    <w:p>
      <w:pPr>
        <w:rPr>
          <w:rFonts w:hint="default"/>
        </w:rPr>
      </w:pPr>
      <w:r>
        <w:rPr>
          <w:rFonts w:hint="default"/>
        </w:rPr>
        <w:t>// Module Name: traffic_light</w:t>
      </w:r>
    </w:p>
    <w:p>
      <w:pPr>
        <w:rPr>
          <w:rFonts w:hint="default"/>
        </w:rPr>
      </w:pPr>
      <w:r>
        <w:rPr>
          <w:rFonts w:hint="default"/>
        </w:rPr>
        <w:t xml:space="preserve">// Project Name: </w:t>
      </w:r>
    </w:p>
    <w:p>
      <w:pPr>
        <w:rPr>
          <w:rFonts w:hint="default"/>
        </w:rPr>
      </w:pPr>
      <w:r>
        <w:rPr>
          <w:rFonts w:hint="default"/>
        </w:rPr>
        <w:t xml:space="preserve">// Target Devices: </w:t>
      </w:r>
    </w:p>
    <w:p>
      <w:pPr>
        <w:rPr>
          <w:rFonts w:hint="default"/>
        </w:rPr>
      </w:pPr>
      <w:r>
        <w:rPr>
          <w:rFonts w:hint="default"/>
        </w:rPr>
        <w:t xml:space="preserve">// Tool Versions: </w:t>
      </w:r>
    </w:p>
    <w:p>
      <w:pPr>
        <w:rPr>
          <w:rFonts w:hint="default"/>
        </w:rPr>
      </w:pPr>
      <w:r>
        <w:rPr>
          <w:rFonts w:hint="default"/>
        </w:rPr>
        <w:t xml:space="preserve">// Description: </w:t>
      </w:r>
    </w:p>
    <w:p>
      <w:pPr>
        <w:rPr>
          <w:rFonts w:hint="default"/>
        </w:rPr>
      </w:pPr>
      <w:r>
        <w:rPr>
          <w:rFonts w:hint="default"/>
        </w:rPr>
        <w:t xml:space="preserve">// </w:t>
      </w:r>
    </w:p>
    <w:p>
      <w:pPr>
        <w:rPr>
          <w:rFonts w:hint="default"/>
        </w:rPr>
      </w:pPr>
      <w:r>
        <w:rPr>
          <w:rFonts w:hint="default"/>
        </w:rPr>
        <w:t xml:space="preserve">// Dependencies: </w:t>
      </w:r>
    </w:p>
    <w:p>
      <w:pPr>
        <w:rPr>
          <w:rFonts w:hint="default"/>
        </w:rPr>
      </w:pPr>
      <w:r>
        <w:rPr>
          <w:rFonts w:hint="default"/>
        </w:rPr>
        <w:t xml:space="preserve">// </w:t>
      </w:r>
    </w:p>
    <w:p>
      <w:pPr>
        <w:rPr>
          <w:rFonts w:hint="default"/>
        </w:rPr>
      </w:pPr>
      <w:r>
        <w:rPr>
          <w:rFonts w:hint="default"/>
        </w:rPr>
        <w:t>// Revision:</w:t>
      </w:r>
    </w:p>
    <w:p>
      <w:pPr>
        <w:rPr>
          <w:rFonts w:hint="default"/>
        </w:rPr>
      </w:pPr>
      <w:r>
        <w:rPr>
          <w:rFonts w:hint="default"/>
        </w:rPr>
        <w:t>// Revision 0.01 - File Created</w:t>
      </w:r>
    </w:p>
    <w:p>
      <w:pPr>
        <w:rPr>
          <w:rFonts w:hint="default"/>
        </w:rPr>
      </w:pPr>
      <w:r>
        <w:rPr>
          <w:rFonts w:hint="default"/>
        </w:rPr>
        <w:t>// Additional Comments:</w:t>
      </w:r>
    </w:p>
    <w:p>
      <w:pPr>
        <w:rPr>
          <w:rFonts w:hint="default"/>
        </w:rPr>
      </w:pPr>
      <w:r>
        <w:rPr>
          <w:rFonts w:hint="default"/>
        </w:rPr>
        <w:t xml:space="preserve">// 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 traffic_light(</w:t>
      </w:r>
    </w:p>
    <w:p>
      <w:pPr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rPr>
          <w:rFonts w:hint="default"/>
        </w:rPr>
      </w:pPr>
      <w:r>
        <w:rPr>
          <w:rFonts w:hint="default"/>
        </w:rPr>
        <w:t xml:space="preserve">    input rst,</w:t>
      </w:r>
    </w:p>
    <w:p>
      <w:pPr>
        <w:rPr>
          <w:rFonts w:hint="default"/>
        </w:rPr>
      </w:pPr>
      <w:r>
        <w:rPr>
          <w:rFonts w:hint="default"/>
        </w:rPr>
        <w:t xml:space="preserve">    output reg [2:0] light_A,</w:t>
      </w:r>
    </w:p>
    <w:p>
      <w:pPr>
        <w:rPr>
          <w:rFonts w:hint="default"/>
        </w:rPr>
      </w:pPr>
      <w:r>
        <w:rPr>
          <w:rFonts w:hint="default"/>
        </w:rPr>
        <w:t xml:space="preserve">    output reg [2:0] light_B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reg[5:0] state;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localparam S0 = 6'b000001,</w:t>
      </w:r>
    </w:p>
    <w:p>
      <w:pPr>
        <w:rPr>
          <w:rFonts w:hint="default"/>
        </w:rPr>
      </w:pPr>
      <w:r>
        <w:rPr>
          <w:rFonts w:hint="default"/>
        </w:rPr>
        <w:t xml:space="preserve">               S1 = 6'b000010,</w:t>
      </w:r>
    </w:p>
    <w:p>
      <w:pPr>
        <w:rPr>
          <w:rFonts w:hint="default"/>
        </w:rPr>
      </w:pPr>
      <w:r>
        <w:rPr>
          <w:rFonts w:hint="default"/>
        </w:rPr>
        <w:t xml:space="preserve">               S2 = 6'b000100,</w:t>
      </w:r>
    </w:p>
    <w:p>
      <w:pPr>
        <w:rPr>
          <w:rFonts w:hint="default"/>
        </w:rPr>
      </w:pPr>
      <w:r>
        <w:rPr>
          <w:rFonts w:hint="default"/>
        </w:rPr>
        <w:t xml:space="preserve">               S3 = 6'b001000,</w:t>
      </w:r>
    </w:p>
    <w:p>
      <w:pPr>
        <w:rPr>
          <w:rFonts w:hint="default"/>
        </w:rPr>
      </w:pPr>
      <w:r>
        <w:rPr>
          <w:rFonts w:hint="default"/>
        </w:rPr>
        <w:t xml:space="preserve">               S4 = 6'b010000,</w:t>
      </w:r>
    </w:p>
    <w:p>
      <w:pPr>
        <w:rPr>
          <w:rFonts w:hint="default"/>
        </w:rPr>
      </w:pPr>
      <w:r>
        <w:rPr>
          <w:rFonts w:hint="default"/>
        </w:rPr>
        <w:t xml:space="preserve">               S5 = 6'b100000;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reg[3:0] count;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localparam SEC5 = 4'd5,</w:t>
      </w:r>
    </w:p>
    <w:p>
      <w:pPr>
        <w:rPr>
          <w:rFonts w:hint="default"/>
        </w:rPr>
      </w:pPr>
      <w:r>
        <w:rPr>
          <w:rFonts w:hint="default"/>
        </w:rPr>
        <w:t xml:space="preserve">                SEC1 = 4'd1;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always @(posedge clk or posedge rst)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(rst == 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state &lt;= S0;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end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case(state)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S0: if(count &lt; SEC5)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S1: if(count &lt; SEC1)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S2: if(count &lt; SEC1)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S3: if(count &lt; SEC1)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S4: if(count &lt; SEC1)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S5: if(count &lt; SEC1)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count +1;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 else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state &lt;= S0;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count &lt;=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default state &lt;= S0;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endcase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always @(*)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begin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case(state)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S0: begin light_A &lt;=3'b001; light_B &lt;=3'b100;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S1: begin light_A &lt;=3'b010; light_B &lt;=3'b100;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S2: begin light_A &lt;=3'b100; light_B &lt;=3'b100;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S3: begin light_A &lt;=3'b100; light_B &lt;=3'b001;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S4: begin light_A &lt;=3'b001; light_B &lt;=3'b010;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S5: begin light_A &lt;=3'b001; light_B &lt;=3'b100;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default begin light_A &lt;=6'b100 ; light_B &lt;=3'b100; end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endcase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end 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/>
    <w:p/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2240" w:h="15840"/>
      <w:pgMar w:top="567" w:right="567" w:bottom="567" w:left="850" w:header="723" w:footer="10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7029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0A1BBF"/>
    <w:rsid w:val="22756B5E"/>
    <w:rsid w:val="2559087D"/>
    <w:rsid w:val="397F2C6C"/>
    <w:rsid w:val="3BA226F5"/>
    <w:rsid w:val="40AA0262"/>
    <w:rsid w:val="444B4D60"/>
    <w:rsid w:val="44AA6021"/>
    <w:rsid w:val="485667E1"/>
    <w:rsid w:val="4ED32E63"/>
    <w:rsid w:val="5F043ACA"/>
    <w:rsid w:val="748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2021-09-28T15:49:00Z</dcterms:created>
  <dc:creator>ADITYA PERUGU</dc:creator>
  <cp:lastModifiedBy>Aditya</cp:lastModifiedBy>
  <dcterms:modified xsi:type="dcterms:W3CDTF">2021-09-28T16:20:10Z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FB8AAE3749F14F6A8B80BCD7F1BF666C</vt:lpwstr>
  </property>
</Properties>
</file>